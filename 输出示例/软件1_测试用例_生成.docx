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测试说明</w:t>
      </w:r>
    </w:p>
    <w:p>
      <w:r>
        <w:rPr>
          <w:rFonts w:ascii="宋体" w:hAnsi="宋体" w:eastAsia="宋体"/>
          <w:b w:val="0"/>
          <w:sz w:val="24"/>
        </w:rPr>
        <w:t>本软件分为所外、所内两个部分，所内部分功能较多，其菜单如下表所示，其中个人资料、年度提案、会员管理、会员组管理、后台管理员、角色管理、登录成功日志、登录失败日志、站内信管理、编号、年度的功能，是本软件与提案征集与反馈软件共用的功能，其测试见提案征集与反馈软件测试说明。剩下的菜单对应的功能测试见本文档，下面的测试用例按照菜单划分章节，测试用例中的入口对应的就是菜单项。</w:t>
      </w:r>
    </w:p>
    <w:p>
      <w:pPr>
        <w:pStyle w:val="Heading2"/>
      </w:pPr>
      <w:r>
        <w:t>触发信息管理模块</w:t>
      </w:r>
    </w:p>
    <w:p>
      <w:pPr>
        <w:pStyle w:val="Heading3"/>
      </w:pPr>
      <w:r>
        <w:t>测试用例:外部触发-显示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 外部触发-显示测试用例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外部触发-显示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KY-04-ETD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点击“外部触发”菜单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数据列包括“触发编号，触发时间，卫星，赤经，赤纬，定位误差，触发类型，显著性，触发接收时间，操作”。表格数据显示正确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点击表格的“触发编号“链接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触发编号，触发时间，探测器，NOTICE发送时间，NOTICE类型，赤经，赤纬，定位误差，PHI，THETA，能量范围，触发类型，显著性，光变曲线URL，定位URL，触发事件url，触发接收时间，是否发送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查询控件包括：触发编号，卫星（下拉框：空、A星、B星），触发时间（时间控件-时间段）；触发编号为模糊查询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测试用例:星上触发-显示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 星上触发-显示测试用例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星上触发-显示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KY-04-OTD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点击“星上触发”菜单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数据列包括“触发编号，卫星，触发时间，UTC时间，触发类型，定位区域，发送结果，发送时间，上传结果，上传时间，重定位结果”。表格数据显示正确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点击表格的“触发编号“链接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看到详细信息界面，包括“触发时间，卫星编号，触发编号，触发算法组合编号，探测器触发状态码，触发显著性最高的GRD探测器，触发显著性最高的GRD探测器的显著性，星上定位RA，星上定位Dec，星上定位误差，入射角度theta，入射角度phi，触发分类，触发显著性最高的3个GRD探测器总计数谱，触发显著性最高的3个GRD探测器本底计数，8个CPD总计数，8个CPD总本底计数，触发时刻卫星经度，触发时刻卫星纬度，触发时刻卫星姿态，短报文定位RA，短报文定位Dec，短报文定位误差，处理结果存储路径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点击表格的分页按钮，检查分页功能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查询控件包括：触发编号，卫星（下拉框：空、A星、B星），触发时间（时间控件-时间段）；触发编号为模糊查询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测试用例:日月星历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 日月星历测试用例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日月星历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KY-04-SME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点击“日月星历”菜单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数据列包括“文件类型，开始时间，结束时间，时间间隔，文件路径，文件名”。表格数据显示正确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检查查询条件：文件类型，时间（时间控件-时间段）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测试用例:爆发信息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 爆发信息测试用例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爆发信息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点击“爆发信息”菜单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数据列包括“爆发ID，A星触发ID，B星触发ID，A星定位结果，B星定位结果，联合定位结果”。表格数据显示正确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查询控件包括：爆发ID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输入查询条件，进行单项查询，混合查询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测试用例:北斗短报文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 北斗短报文测试用例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北斗短报文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KY-04-BSM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点击“北斗短报文”菜单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数据列包括“卫星，创建时间，修改时间，状态，接收时间，触发时间，触发编号，报文序号，报文条数，报文内容，是否发送”。表格数据显示正确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查询控件包括：卫星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测试用例:短报文详细时间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 短报文详细时间测试用例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短报文详细时间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KY-04-SMDT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点击“短报文详细时间”菜单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检查表格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数据列包括“卫星，创建时间，修改时间，状态，接收时间，触发时间，触发编号，报文序号，报文内容，是否发送”。表格数据显示正确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查询控件包括：卫星，触发时间（时间控件-时间段）；触发编号为模糊查询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