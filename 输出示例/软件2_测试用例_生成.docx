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测试说明</w:t>
      </w:r>
    </w:p>
    <w:p>
      <w:r>
        <w:rPr>
          <w:rFonts w:ascii="宋体" w:hAnsi="宋体" w:eastAsia="宋体"/>
          <w:b w:val="0"/>
          <w:sz w:val="24"/>
        </w:rPr>
        <w:t>本软件分为所外、所内两个部分，所内部分功能较多，其菜单如下表所示，其中个人资料、年度提案、会员管理、会员组管理、后台管理员、角色管理、登录成功日志、登录失败日志、站内信管理、编号、年度的功能，是本软件与提案征集与反馈软件共用的功能，其测试见提案征集与反馈软件测试说明。剩下的菜单对应的功能测试见本文档，下面的测试用例按照菜单划分章节，测试用例中的入口对应的就是菜单项。</w:t>
      </w:r>
    </w:p>
    <w:p>
      <w:pPr>
        <w:pStyle w:val="Heading2"/>
      </w:pPr>
      <w:r>
        <w:t>系统管理模块</w:t>
      </w:r>
    </w:p>
    <w:p>
      <w:pPr>
        <w:pStyle w:val="Heading3"/>
      </w:pPr>
      <w:r>
        <w:t>测试用例:字典管理-添加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 字典管理-添加测试用例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 字典管理-修改测试用例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 字典管理-删除测试用例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测试用例:系统配置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 系统配置测试用例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系统配置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KY-04-SC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设置是否单一登录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检查“设置是否单一登录”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设置外观模板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检查“设置外观模板”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设置通知用的短信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检查“设置通知用的短信”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设置通知用的邮箱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检查“设置通知用的邮箱”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测试用例:个人信息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 个人信息测试用例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个人信息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KY-04-PI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修改个人信息、联系方式、头像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修改成功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检查是否修改成功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修改完成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检查我的日志记录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个人日志记录完全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